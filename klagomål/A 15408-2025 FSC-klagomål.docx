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15408-2025 i Sävsjö kommun</w:t>
      </w:r>
    </w:p>
    <w:p>
      <w:r>
        <w:t>Detta dokument behandlar höga naturvärden i avverkningsanmälan A 15408-2025 i Sävsjö kommun. Denna avverkningsanmälan inkom 2025-03-31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backstarr (NT), sommarfibbla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5408-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6352055, E 471364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