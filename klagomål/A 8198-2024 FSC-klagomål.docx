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8198-2024 i Sävsjö kommun</w:t>
      </w:r>
    </w:p>
    <w:p>
      <w:r>
        <w:t>Detta dokument behandlar höga naturvärden i avverkningsanmälan A 8198-2024 i Sävsjö kommun. Denna avverkningsanmälan inkom 2024-02-29 16:30:21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småfruktigt blågryn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8198-2024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6363285, E 478782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