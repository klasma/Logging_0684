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22167-2023 i Sävsjö kommun</w:t>
      </w:r>
    </w:p>
    <w:p>
      <w:r>
        <w:t>Detta dokument behandlar höga naturvärden i avverkningsanmälan A 22167-2023 i Sävsjö kommun. Denna avverkningsanmälan inkom 2023-05-23 16:10:47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aprikosfingersvamp (S) och ängsfingersvamp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22167-2023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6366577, E 480740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